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2482367"/>
        <w:docPartObj>
          <w:docPartGallery w:val="Cover Pages"/>
          <w:docPartUnique/>
        </w:docPartObj>
      </w:sdtPr>
      <w:sdtEndPr/>
      <w:sdtContent>
        <w:p w14:paraId="0D199D71" w14:textId="19A64C52" w:rsidR="00E6423B" w:rsidRDefault="00E6423B">
          <w:pPr>
            <w:rPr>
              <w:rFonts w:asciiTheme="majorHAnsi" w:eastAsiaTheme="majorEastAsia" w:hAnsiTheme="majorHAnsi" w:cstheme="majorBidi"/>
              <w:caps/>
              <w:color w:val="0D5672" w:themeColor="accent1" w:themeShade="80"/>
              <w:kern w:val="28"/>
              <w:sz w:val="38"/>
            </w:rPr>
          </w:pPr>
          <w:r w:rsidRPr="00E6423B">
            <w:rPr>
              <w:rFonts w:asciiTheme="majorHAnsi" w:eastAsiaTheme="majorEastAsia" w:hAnsiTheme="majorHAnsi" w:cstheme="majorBidi"/>
              <w:caps/>
              <w:noProof/>
              <w:color w:val="0D5672" w:themeColor="accent1" w:themeShade="80"/>
              <w:kern w:val="28"/>
              <w:sz w:val="3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4DBE4" wp14:editId="6E96A3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6423B" w14:paraId="3522330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16EBAC6" w14:textId="1F8BE70A" w:rsidR="00E6423B" w:rsidRDefault="00770B7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US"/>
                                        </w:rPr>
                                        <w:drawing>
                                          <wp:inline distT="0" distB="0" distL="0" distR="0" wp14:anchorId="552B3ABB" wp14:editId="6817CB1A">
                                            <wp:extent cx="2791239" cy="2791239"/>
                                            <wp:effectExtent l="0" t="0" r="9525" b="9525"/>
                                            <wp:docPr id="7" name="Picture 7" descr="A picture containing text, gear, metalware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Picture 7" descr="A picture containing text, gear, metalware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9259" cy="28092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C6194" w:themeColor="accent2" w:themeShade="BF"/>
                                          <w:sz w:val="80"/>
                                          <w:szCs w:val="8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000148D" w14:textId="1055E934" w:rsidR="00E6423B" w:rsidRPr="00770B74" w:rsidRDefault="00AB300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487B77" w:themeColor="accent6" w:themeShade="BF"/>
                                              <w:sz w:val="80"/>
                                              <w:szCs w:val="80"/>
                                            </w:rPr>
                                          </w:pPr>
                                          <w:r w:rsidRPr="00770B74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C6194" w:themeColor="accent2" w:themeShade="BF"/>
                                              <w:sz w:val="80"/>
                                              <w:szCs w:val="80"/>
                                            </w:rPr>
                                            <w:t>Project report</w:t>
                                          </w:r>
                                        </w:p>
                                      </w:sdtContent>
                                    </w:sdt>
                                    <w:p w14:paraId="1E2117CD" w14:textId="55651581" w:rsidR="00E6423B" w:rsidRDefault="00E6423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9ADE40" w14:textId="2D69B3BD" w:rsidR="00E6423B" w:rsidRPr="00770B74" w:rsidRDefault="00AB300F">
                                      <w:pPr>
                                        <w:pStyle w:val="NoSpacing"/>
                                        <w:rPr>
                                          <w:caps/>
                                          <w:color w:val="2683C6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A1540">
                                        <w:rPr>
                                          <w:b/>
                                          <w:bCs/>
                                          <w:caps/>
                                          <w:color w:val="2683C6" w:themeColor="accent2"/>
                                          <w:sz w:val="32"/>
                                          <w:szCs w:val="32"/>
                                        </w:rPr>
                                        <w:t>TITLE</w:t>
                                      </w:r>
                                      <w:r w:rsidRPr="00770B74">
                                        <w:rPr>
                                          <w:caps/>
                                          <w:color w:val="2683C6" w:themeColor="accent2"/>
                                          <w:sz w:val="32"/>
                                          <w:szCs w:val="32"/>
                                        </w:rPr>
                                        <w:t>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E4D2F84" w14:textId="5B4D7E11" w:rsidR="00E6423B" w:rsidRPr="00DA1540" w:rsidRDefault="00DA1540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A154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Movie Recommendation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2683C6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224B4F1" w14:textId="5E5DE1C6" w:rsidR="00E6423B" w:rsidRPr="00DA1540" w:rsidRDefault="00AB300F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2683C6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DA1540">
                                            <w:rPr>
                                              <w:b/>
                                              <w:bCs/>
                                              <w:color w:val="2683C6" w:themeColor="accent2"/>
                                              <w:sz w:val="32"/>
                                              <w:szCs w:val="32"/>
                                            </w:rPr>
                                            <w:t xml:space="preserve">Instructor: </w:t>
                                          </w:r>
                                          <w:r w:rsidR="00DA1540" w:rsidRPr="00DA1540">
                                            <w:rPr>
                                              <w:b/>
                                              <w:bCs/>
                                              <w:color w:val="2683C6" w:themeColor="accent2"/>
                                              <w:sz w:val="32"/>
                                              <w:szCs w:val="32"/>
                                            </w:rPr>
                                            <w:t xml:space="preserve">Sir </w:t>
                                          </w:r>
                                          <w:proofErr w:type="spellStart"/>
                                          <w:r w:rsidR="00DA1540" w:rsidRPr="00DA1540">
                                            <w:rPr>
                                              <w:b/>
                                              <w:bCs/>
                                              <w:color w:val="2683C6" w:themeColor="accent2"/>
                                              <w:sz w:val="32"/>
                                              <w:szCs w:val="32"/>
                                            </w:rPr>
                                            <w:t>Shoaib</w:t>
                                          </w:r>
                                          <w:proofErr w:type="spellEnd"/>
                                          <w:r w:rsidR="00DA1540" w:rsidRPr="00DA1540">
                                            <w:rPr>
                                              <w:b/>
                                              <w:bCs/>
                                              <w:color w:val="2683C6" w:themeColor="accent2"/>
                                              <w:sz w:val="32"/>
                                              <w:szCs w:val="32"/>
                                            </w:rPr>
                                            <w:t xml:space="preserve"> Rauf</w:t>
                                          </w:r>
                                        </w:p>
                                      </w:sdtContent>
                                    </w:sdt>
                                    <w:p w14:paraId="353E6129" w14:textId="6E38AFD7" w:rsidR="00E6423B" w:rsidRDefault="00433DC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335B74" w:themeColor="text2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A1540" w:rsidRPr="00DA1540">
                                            <w:rPr>
                                              <w:b/>
                                              <w:bCs/>
                                              <w:color w:val="335B74" w:themeColor="text2"/>
                                              <w:sz w:val="28"/>
                                              <w:szCs w:val="28"/>
                                            </w:rPr>
                                            <w:t>C</w:t>
                                          </w:r>
                                          <w:r w:rsidR="007F75E4" w:rsidRPr="00DA1540">
                                            <w:rPr>
                                              <w:b/>
                                              <w:bCs/>
                                              <w:color w:val="335B74" w:themeColor="text2"/>
                                              <w:sz w:val="28"/>
                                              <w:szCs w:val="28"/>
                                            </w:rPr>
                                            <w:t>L-200</w:t>
                                          </w:r>
                                          <w:r w:rsidR="00DA1540" w:rsidRPr="00DA1540">
                                            <w:rPr>
                                              <w:b/>
                                              <w:bCs/>
                                              <w:color w:val="335B74" w:themeColor="text2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C0CFBF8" w14:textId="77777777" w:rsidR="00E6423B" w:rsidRDefault="00E6423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44DB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6423B" w14:paraId="3522330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16EBAC6" w14:textId="1F8BE70A" w:rsidR="00E6423B" w:rsidRDefault="00770B7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552B3ABB" wp14:editId="6817CB1A">
                                      <wp:extent cx="2791239" cy="2791239"/>
                                      <wp:effectExtent l="0" t="0" r="9525" b="9525"/>
                                      <wp:docPr id="7" name="Picture 7" descr="A picture containing text, gear, metalwar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Picture 7" descr="A picture containing text, gear, metalware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9259" cy="28092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C6194" w:themeColor="accent2" w:themeShade="BF"/>
                                    <w:sz w:val="80"/>
                                    <w:szCs w:val="8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00148D" w14:textId="1055E934" w:rsidR="00E6423B" w:rsidRPr="00770B74" w:rsidRDefault="00AB300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487B77" w:themeColor="accent6" w:themeShade="BF"/>
                                        <w:sz w:val="80"/>
                                        <w:szCs w:val="80"/>
                                      </w:rPr>
                                    </w:pPr>
                                    <w:r w:rsidRPr="00770B74">
                                      <w:rPr>
                                        <w:b/>
                                        <w:bCs/>
                                        <w:caps/>
                                        <w:color w:val="1C6194" w:themeColor="accent2" w:themeShade="BF"/>
                                        <w:sz w:val="80"/>
                                        <w:szCs w:val="80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14:paraId="1E2117CD" w14:textId="55651581" w:rsidR="00E6423B" w:rsidRDefault="00E6423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9ADE40" w14:textId="2D69B3BD" w:rsidR="00E6423B" w:rsidRPr="00770B74" w:rsidRDefault="00AB300F">
                                <w:pPr>
                                  <w:pStyle w:val="NoSpacing"/>
                                  <w:rPr>
                                    <w:caps/>
                                    <w:color w:val="2683C6" w:themeColor="accent2"/>
                                    <w:sz w:val="32"/>
                                    <w:szCs w:val="32"/>
                                  </w:rPr>
                                </w:pPr>
                                <w:r w:rsidRPr="00DA1540">
                                  <w:rPr>
                                    <w:b/>
                                    <w:bCs/>
                                    <w:caps/>
                                    <w:color w:val="2683C6" w:themeColor="accent2"/>
                                    <w:sz w:val="32"/>
                                    <w:szCs w:val="32"/>
                                  </w:rPr>
                                  <w:t>TITLE</w:t>
                                </w:r>
                                <w:r w:rsidRPr="00770B74">
                                  <w:rPr>
                                    <w:caps/>
                                    <w:color w:val="2683C6" w:themeColor="accent2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4D2F84" w14:textId="5B4D7E11" w:rsidR="00E6423B" w:rsidRPr="00DA1540" w:rsidRDefault="00DA1540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DA1540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Movie Recommendation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2683C6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24B4F1" w14:textId="5E5DE1C6" w:rsidR="00E6423B" w:rsidRPr="00DA1540" w:rsidRDefault="00AB300F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2683C6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DA1540">
                                      <w:rPr>
                                        <w:b/>
                                        <w:bCs/>
                                        <w:color w:val="2683C6" w:themeColor="accent2"/>
                                        <w:sz w:val="32"/>
                                        <w:szCs w:val="32"/>
                                      </w:rPr>
                                      <w:t xml:space="preserve">Instructor: </w:t>
                                    </w:r>
                                    <w:r w:rsidR="00DA1540" w:rsidRPr="00DA1540">
                                      <w:rPr>
                                        <w:b/>
                                        <w:bCs/>
                                        <w:color w:val="2683C6" w:themeColor="accent2"/>
                                        <w:sz w:val="32"/>
                                        <w:szCs w:val="32"/>
                                      </w:rPr>
                                      <w:t xml:space="preserve">Sir </w:t>
                                    </w:r>
                                    <w:proofErr w:type="spellStart"/>
                                    <w:r w:rsidR="00DA1540" w:rsidRPr="00DA1540">
                                      <w:rPr>
                                        <w:b/>
                                        <w:bCs/>
                                        <w:color w:val="2683C6" w:themeColor="accent2"/>
                                        <w:sz w:val="32"/>
                                        <w:szCs w:val="32"/>
                                      </w:rPr>
                                      <w:t>Shoaib</w:t>
                                    </w:r>
                                    <w:proofErr w:type="spellEnd"/>
                                    <w:r w:rsidR="00DA1540" w:rsidRPr="00DA1540">
                                      <w:rPr>
                                        <w:b/>
                                        <w:bCs/>
                                        <w:color w:val="2683C6" w:themeColor="accent2"/>
                                        <w:sz w:val="32"/>
                                        <w:szCs w:val="32"/>
                                      </w:rPr>
                                      <w:t xml:space="preserve"> Rauf</w:t>
                                    </w:r>
                                  </w:p>
                                </w:sdtContent>
                              </w:sdt>
                              <w:p w14:paraId="353E6129" w14:textId="6E38AFD7" w:rsidR="00E6423B" w:rsidRDefault="00433DC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335B74" w:themeColor="text2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540" w:rsidRPr="00DA1540">
                                      <w:rPr>
                                        <w:b/>
                                        <w:bCs/>
                                        <w:color w:val="335B74" w:themeColor="text2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 w:rsidR="007F75E4" w:rsidRPr="00DA1540">
                                      <w:rPr>
                                        <w:b/>
                                        <w:bCs/>
                                        <w:color w:val="335B74" w:themeColor="text2"/>
                                        <w:sz w:val="28"/>
                                        <w:szCs w:val="28"/>
                                      </w:rPr>
                                      <w:t>L-200</w:t>
                                    </w:r>
                                    <w:r w:rsidR="00DA1540" w:rsidRPr="00DA1540">
                                      <w:rPr>
                                        <w:b/>
                                        <w:bCs/>
                                        <w:color w:val="335B74" w:themeColor="text2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0CFBF8" w14:textId="77777777" w:rsidR="00E6423B" w:rsidRDefault="00E6423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CACD06" w14:textId="6DE17A1A" w:rsidR="003312ED" w:rsidRPr="00DA1540" w:rsidRDefault="00DA1540">
      <w:pPr>
        <w:pStyle w:val="Title"/>
        <w:rPr>
          <w:sz w:val="40"/>
          <w:szCs w:val="20"/>
        </w:rPr>
      </w:pPr>
      <w:r w:rsidRPr="00DA1540">
        <w:rPr>
          <w:sz w:val="44"/>
          <w:szCs w:val="22"/>
        </w:rPr>
        <w:lastRenderedPageBreak/>
        <w:t>C</w:t>
      </w:r>
      <w:r w:rsidR="007F75E4" w:rsidRPr="00DA1540">
        <w:rPr>
          <w:sz w:val="44"/>
          <w:szCs w:val="22"/>
        </w:rPr>
        <w:t>L200</w:t>
      </w:r>
      <w:r w:rsidRPr="00DA1540">
        <w:rPr>
          <w:sz w:val="44"/>
          <w:szCs w:val="22"/>
        </w:rPr>
        <w:t>1</w:t>
      </w:r>
      <w:r w:rsidR="002A7EB9" w:rsidRPr="00DA1540">
        <w:rPr>
          <w:sz w:val="44"/>
          <w:szCs w:val="22"/>
        </w:rPr>
        <w:t xml:space="preserve"> PROJECT REPORT</w:t>
      </w:r>
      <w:r w:rsidR="00C92C41" w:rsidRPr="00DA1540">
        <w:rPr>
          <w:sz w:val="44"/>
          <w:szCs w:val="22"/>
        </w:rPr>
        <w:br/>
      </w:r>
      <w:r w:rsidRPr="00DA1540">
        <w:rPr>
          <w:sz w:val="44"/>
          <w:szCs w:val="22"/>
        </w:rPr>
        <w:t>Movie recommendation system</w:t>
      </w:r>
    </w:p>
    <w:p w14:paraId="7A8E3664" w14:textId="1CEF6885" w:rsidR="003701CE" w:rsidRDefault="002A7EB9" w:rsidP="003701CE">
      <w:pPr>
        <w:pStyle w:val="Subtitle"/>
      </w:pPr>
      <w:r w:rsidRPr="00DA1540">
        <w:t xml:space="preserve">FAST-NUCES BSCS FALL SEMESTER SECTION G </w:t>
      </w:r>
    </w:p>
    <w:p w14:paraId="2789685F" w14:textId="5D75C4E0" w:rsidR="003701CE" w:rsidRDefault="003701CE" w:rsidP="003701CE"/>
    <w:p w14:paraId="0A0EA057" w14:textId="77777777" w:rsidR="003701CE" w:rsidRPr="003701CE" w:rsidRDefault="003701CE" w:rsidP="003701CE"/>
    <w:p w14:paraId="51FDF38D" w14:textId="5D1B4761" w:rsidR="003312ED" w:rsidRDefault="00433DCC">
      <w:pPr>
        <w:pStyle w:val="Heading1"/>
      </w:pPr>
      <w:sdt>
        <w:sdtPr>
          <w:alias w:val="Overview:"/>
          <w:tag w:val="Overview:"/>
          <w:id w:val="1877890496"/>
          <w:placeholder>
            <w:docPart w:val="7816E31A395B4F19960FDA0A42AE36F1"/>
          </w:placeholder>
          <w:temporary/>
          <w:showingPlcHdr/>
          <w15:appearance w15:val="hidden"/>
        </w:sdtPr>
        <w:sdtEndPr/>
        <w:sdtContent>
          <w:r w:rsidR="000A0612" w:rsidRPr="00DA1540">
            <w:rPr>
              <w:rFonts w:ascii="Times New Roman" w:hAnsi="Times New Roman" w:cs="Times New Roman"/>
              <w:sz w:val="40"/>
              <w:szCs w:val="40"/>
            </w:rPr>
            <w:t>Overview</w:t>
          </w:r>
        </w:sdtContent>
      </w:sdt>
    </w:p>
    <w:p w14:paraId="16753BD8" w14:textId="4C8912B4" w:rsidR="003312ED" w:rsidRPr="00DA1540" w:rsidRDefault="00F63979">
      <w:pPr>
        <w:pStyle w:val="Heading2"/>
        <w:rPr>
          <w:rFonts w:ascii="Times New Roman" w:hAnsi="Times New Roman" w:cs="Times New Roman"/>
          <w:sz w:val="32"/>
          <w:szCs w:val="22"/>
        </w:rPr>
      </w:pPr>
      <w:r w:rsidRPr="00DA1540">
        <w:rPr>
          <w:rFonts w:ascii="Times New Roman" w:hAnsi="Times New Roman" w:cs="Times New Roman"/>
          <w:sz w:val="32"/>
          <w:szCs w:val="22"/>
        </w:rPr>
        <w:t xml:space="preserve">Group </w:t>
      </w:r>
      <w:r w:rsidR="002A7EB9" w:rsidRPr="00DA1540">
        <w:rPr>
          <w:rFonts w:ascii="Times New Roman" w:hAnsi="Times New Roman" w:cs="Times New Roman"/>
          <w:sz w:val="32"/>
          <w:szCs w:val="22"/>
        </w:rPr>
        <w:t>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77DDA2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859C38" w14:textId="77777777" w:rsidR="005D4DC9" w:rsidRPr="007F75E4" w:rsidRDefault="005D4DC9" w:rsidP="007664E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7F75E4">
              <w:rPr>
                <w:rFonts w:ascii="Times New Roman" w:hAnsi="Times New Roman" w:cs="Times New Roman"/>
                <w:noProof/>
                <w:sz w:val="22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47B7916B" wp14:editId="685299A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448D6C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1481ab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2C6E682" w14:textId="4102FE1D" w:rsidR="005D4DC9" w:rsidRPr="00DA1540" w:rsidRDefault="002A7EB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</w:pPr>
            <w:r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21K-</w:t>
            </w:r>
            <w:r w:rsidR="007F75E4"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3170</w:t>
            </w:r>
            <w:r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</w:t>
            </w:r>
            <w:r w:rsid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</w:t>
            </w:r>
            <w:proofErr w:type="spellStart"/>
            <w:r w:rsidR="007F75E4"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Shaheer</w:t>
            </w:r>
            <w:proofErr w:type="spellEnd"/>
            <w:r w:rsidR="007F75E4"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</w:t>
            </w:r>
            <w:proofErr w:type="spellStart"/>
            <w:r w:rsidR="007F75E4"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Badar</w:t>
            </w:r>
            <w:proofErr w:type="spellEnd"/>
            <w:r w:rsid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(Leader)</w:t>
            </w:r>
          </w:p>
          <w:p w14:paraId="73D00AFD" w14:textId="4BE8E76C" w:rsidR="005D4DC9" w:rsidRDefault="002A7EB9" w:rsidP="007F75E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</w:pPr>
            <w:r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21K</w:t>
            </w:r>
            <w:r w:rsidR="007F75E4"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-</w:t>
            </w:r>
            <w:r w:rsid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4676  Maryam Shahid </w:t>
            </w:r>
          </w:p>
          <w:p w14:paraId="03860516" w14:textId="5A175370" w:rsidR="00DA1540" w:rsidRPr="00DA1540" w:rsidRDefault="00DA1540" w:rsidP="007F75E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</w:pPr>
            <w:r w:rsidRPr="00DA1540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21K-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4620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Laiba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>Tabraiz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32"/>
              </w:rPr>
              <w:t xml:space="preserve">  </w:t>
            </w:r>
          </w:p>
        </w:tc>
      </w:tr>
    </w:tbl>
    <w:p w14:paraId="42262C95" w14:textId="7818A3A7" w:rsidR="003312ED" w:rsidRDefault="003312ED"/>
    <w:p w14:paraId="644B32C8" w14:textId="33E80FD4" w:rsidR="003701CE" w:rsidRDefault="003701CE"/>
    <w:p w14:paraId="68B40471" w14:textId="77777777" w:rsidR="003701CE" w:rsidRDefault="003701CE"/>
    <w:p w14:paraId="4D892EFD" w14:textId="5C39A017" w:rsidR="003312ED" w:rsidRPr="00DA1540" w:rsidRDefault="002A7EB9">
      <w:pPr>
        <w:pStyle w:val="Heading2"/>
        <w:rPr>
          <w:rFonts w:ascii="Times New Roman" w:hAnsi="Times New Roman" w:cs="Times New Roman"/>
          <w:sz w:val="32"/>
          <w:szCs w:val="22"/>
        </w:rPr>
      </w:pPr>
      <w:r w:rsidRPr="00DA1540">
        <w:rPr>
          <w:rFonts w:ascii="Times New Roman" w:hAnsi="Times New Roman" w:cs="Times New Roman"/>
          <w:sz w:val="32"/>
          <w:szCs w:val="22"/>
        </w:rPr>
        <w:t xml:space="preserve">Project </w:t>
      </w:r>
      <w:r w:rsidR="00E6423B" w:rsidRPr="00DA1540">
        <w:rPr>
          <w:rFonts w:ascii="Times New Roman" w:hAnsi="Times New Roman" w:cs="Times New Roman"/>
          <w:sz w:val="32"/>
          <w:szCs w:val="22"/>
        </w:rPr>
        <w:t>Description</w:t>
      </w:r>
    </w:p>
    <w:tbl>
      <w:tblPr>
        <w:tblStyle w:val="TipTable"/>
        <w:tblW w:w="4980" w:type="pct"/>
        <w:tblLook w:val="04A0" w:firstRow="1" w:lastRow="0" w:firstColumn="1" w:lastColumn="0" w:noHBand="0" w:noVBand="1"/>
        <w:tblDescription w:val="Layout table"/>
      </w:tblPr>
      <w:tblGrid>
        <w:gridCol w:w="574"/>
        <w:gridCol w:w="8749"/>
      </w:tblGrid>
      <w:tr w:rsidR="005D4DC9" w14:paraId="1705CB08" w14:textId="77777777" w:rsidTr="00B51689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DC781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3DE5997" wp14:editId="441FC43B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01C5A7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1481ab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2A13290" w14:textId="6D807079" w:rsidR="00B51689" w:rsidRDefault="00DA1540" w:rsidP="003C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An Offline Movie Recommendation System</w:t>
            </w:r>
            <w:r w:rsidR="0010227F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that</w:t>
            </w:r>
            <w:r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helps user search </w:t>
            </w:r>
            <w:r w:rsidR="0010227F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for </w:t>
            </w:r>
            <w:bookmarkStart w:id="0" w:name="_GoBack"/>
            <w:bookmarkEnd w:id="0"/>
            <w:r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a movie according to his/her requirements and also recommends </w:t>
            </w:r>
          </w:p>
          <w:p w14:paraId="7EF84F43" w14:textId="71494321" w:rsidR="003C460D" w:rsidRPr="00B51689" w:rsidRDefault="00DA1540" w:rsidP="003C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95959" w:themeColor="text1" w:themeTint="A6"/>
                <w:sz w:val="24"/>
                <w:szCs w:val="28"/>
              </w:rPr>
            </w:pPr>
            <w:proofErr w:type="gramStart"/>
            <w:r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according</w:t>
            </w:r>
            <w:proofErr w:type="gramEnd"/>
            <w:r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to their </w:t>
            </w:r>
            <w:r w:rsidR="0016245D" w:rsidRPr="00B5168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taste.</w:t>
            </w:r>
          </w:p>
        </w:tc>
      </w:tr>
    </w:tbl>
    <w:p w14:paraId="544AB7F7" w14:textId="072B2E7B" w:rsidR="00BD40DF" w:rsidRDefault="00BD40DF"/>
    <w:p w14:paraId="01A3E23F" w14:textId="3AB36189" w:rsidR="003312ED" w:rsidRDefault="00BD40DF">
      <w:r>
        <w:br w:type="page"/>
      </w:r>
    </w:p>
    <w:p w14:paraId="298E82DC" w14:textId="77777777" w:rsidR="003701CE" w:rsidRDefault="003701CE"/>
    <w:p w14:paraId="182C9DA2" w14:textId="1EA42405" w:rsidR="003701CE" w:rsidRPr="00B51689" w:rsidRDefault="00BD40DF" w:rsidP="003701CE">
      <w:pPr>
        <w:pStyle w:val="Heading2"/>
        <w:rPr>
          <w:rFonts w:ascii="Times New Roman" w:hAnsi="Times New Roman" w:cs="Times New Roman"/>
          <w:sz w:val="36"/>
          <w:szCs w:val="24"/>
        </w:rPr>
      </w:pPr>
      <w:r w:rsidRPr="003701CE">
        <w:rPr>
          <w:rFonts w:ascii="Times New Roman" w:hAnsi="Times New Roman" w:cs="Times New Roman"/>
          <w:sz w:val="36"/>
          <w:szCs w:val="24"/>
        </w:rPr>
        <w:t>CONCEPTS USED:</w:t>
      </w:r>
    </w:p>
    <w:p w14:paraId="1301263D" w14:textId="5E3EA86B" w:rsidR="00B51689" w:rsidRDefault="0016245D" w:rsidP="00B516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Binary Search Trees</w:t>
      </w:r>
    </w:p>
    <w:p w14:paraId="059E5001" w14:textId="7ADEE7BD" w:rsidR="00B51689" w:rsidRDefault="00B51689" w:rsidP="00B516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689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7DEAC50C" wp14:editId="5F6AEAA2">
            <wp:extent cx="4308176" cy="2243469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283" cy="22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9D3" w14:textId="23B83DAB" w:rsidR="00B51689" w:rsidRPr="00B51689" w:rsidRDefault="00B51689" w:rsidP="00B516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689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50F1C203" wp14:editId="3C5878DC">
            <wp:extent cx="4933507" cy="4651519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016" cy="47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0CF" w14:textId="1EEDF2A3" w:rsidR="00B51689" w:rsidRDefault="0016245D" w:rsidP="00B516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Singly Linked Lists</w:t>
      </w:r>
    </w:p>
    <w:p w14:paraId="29820DC4" w14:textId="632F55C7" w:rsidR="00B51689" w:rsidRPr="00B51689" w:rsidRDefault="00B51689" w:rsidP="00B516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689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29FAAFFA" wp14:editId="113DC6E4">
            <wp:extent cx="3991532" cy="744959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3B8D" w14:textId="3DFF0419" w:rsidR="00B51689" w:rsidRDefault="0016245D" w:rsidP="00B516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Stacks</w:t>
      </w:r>
    </w:p>
    <w:p w14:paraId="7B4D05E0" w14:textId="6385A154" w:rsidR="00B51689" w:rsidRPr="00B51689" w:rsidRDefault="00CC1505" w:rsidP="00B516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505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116A3868" wp14:editId="6A94A4DD">
            <wp:extent cx="4614530" cy="1521542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2"/>
                    <a:srcRect t="15223" b="9567"/>
                    <a:stretch/>
                  </pic:blipFill>
                  <pic:spPr bwMode="auto">
                    <a:xfrm>
                      <a:off x="0" y="0"/>
                      <a:ext cx="4626393" cy="152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2EFAE" w14:textId="08F0C883" w:rsidR="00CC1505" w:rsidRDefault="0016245D" w:rsidP="00CC15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Filing</w:t>
      </w:r>
    </w:p>
    <w:p w14:paraId="1849078F" w14:textId="07195FCF" w:rsidR="00CC1505" w:rsidRPr="00CC1505" w:rsidRDefault="00CC1505" w:rsidP="00CC15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505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737D3946" wp14:editId="4EBE1AAC">
            <wp:extent cx="5076212" cy="5603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492" cy="56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3C" w14:textId="6E120A87" w:rsidR="00BD40DF" w:rsidRDefault="0016245D" w:rsidP="003701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String Streams</w:t>
      </w:r>
    </w:p>
    <w:p w14:paraId="452AD946" w14:textId="526A8E58" w:rsidR="00CC1505" w:rsidRPr="00CC1505" w:rsidRDefault="00CC1505" w:rsidP="00CC15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C1505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5CE39731" wp14:editId="222C08BF">
            <wp:extent cx="5182323" cy="6096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FD2" w14:textId="0E5847FA" w:rsidR="00BD40DF" w:rsidRDefault="00560FDA" w:rsidP="00560F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Classes and Objects</w:t>
      </w:r>
    </w:p>
    <w:p w14:paraId="6BCE0B53" w14:textId="7BDE179F" w:rsidR="00CC1505" w:rsidRPr="00CC1505" w:rsidRDefault="00CC1505" w:rsidP="00CC15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C1505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123D29B9" wp14:editId="57DE73B9">
            <wp:extent cx="5943600" cy="55321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5CE" w14:textId="6205B212" w:rsidR="003701CE" w:rsidRDefault="003701CE" w:rsidP="00370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D4C43" w14:textId="77777777" w:rsidR="003701CE" w:rsidRPr="003701CE" w:rsidRDefault="003701CE" w:rsidP="00370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1288B" w14:textId="02A80E0C" w:rsidR="00560FDA" w:rsidRPr="003701CE" w:rsidRDefault="00560FDA" w:rsidP="00560FDA">
      <w:pPr>
        <w:pStyle w:val="Heading2"/>
        <w:rPr>
          <w:rFonts w:ascii="Times New Roman" w:hAnsi="Times New Roman" w:cs="Times New Roman"/>
          <w:sz w:val="36"/>
          <w:szCs w:val="24"/>
        </w:rPr>
      </w:pPr>
      <w:r w:rsidRPr="003701CE">
        <w:rPr>
          <w:rFonts w:ascii="Times New Roman" w:hAnsi="Times New Roman" w:cs="Times New Roman"/>
          <w:sz w:val="36"/>
          <w:szCs w:val="24"/>
        </w:rPr>
        <w:lastRenderedPageBreak/>
        <w:t>LIBRARIES USED:</w:t>
      </w:r>
    </w:p>
    <w:p w14:paraId="042F8CB3" w14:textId="77777777" w:rsidR="003701CE" w:rsidRPr="003701CE" w:rsidRDefault="003701CE" w:rsidP="003701CE">
      <w:pPr>
        <w:rPr>
          <w:sz w:val="20"/>
          <w:szCs w:val="20"/>
        </w:rPr>
      </w:pPr>
    </w:p>
    <w:p w14:paraId="2680F009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iostream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02E82C82" w14:textId="0F027E8F" w:rsidR="00560FDA" w:rsidRPr="002F7984" w:rsidRDefault="002F7984" w:rsidP="002F79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#include&lt;string&gt;</w:t>
      </w:r>
    </w:p>
    <w:p w14:paraId="200033D9" w14:textId="2AF0C06D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="002F7984">
        <w:rPr>
          <w:rFonts w:ascii="Times New Roman" w:hAnsi="Times New Roman" w:cs="Times New Roman"/>
          <w:b/>
          <w:bCs/>
          <w:sz w:val="32"/>
          <w:szCs w:val="32"/>
        </w:rPr>
        <w:t>include</w:t>
      </w:r>
      <w:r w:rsidRPr="003701CE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sstream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2D1BD4A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stdlib.h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035785DF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fstream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FB76226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#include&lt;stack&gt;</w:t>
      </w:r>
    </w:p>
    <w:p w14:paraId="493D371A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#include&lt;bits/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stdc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++.h&gt;</w:t>
      </w:r>
    </w:p>
    <w:p w14:paraId="4C77BE7B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dos.h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</w:p>
    <w:p w14:paraId="28D34CF3" w14:textId="77777777" w:rsidR="00560FDA" w:rsidRPr="003701CE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conio.h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2713821B" w14:textId="0C0A5F98" w:rsidR="00BD40DF" w:rsidRDefault="00560FDA" w:rsidP="003701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01CE">
        <w:rPr>
          <w:rFonts w:ascii="Times New Roman" w:hAnsi="Times New Roman" w:cs="Times New Roman"/>
          <w:b/>
          <w:bCs/>
          <w:sz w:val="32"/>
          <w:szCs w:val="32"/>
        </w:rPr>
        <w:t>#include&lt;</w:t>
      </w:r>
      <w:proofErr w:type="spellStart"/>
      <w:r w:rsidRPr="003701CE">
        <w:rPr>
          <w:rFonts w:ascii="Times New Roman" w:hAnsi="Times New Roman" w:cs="Times New Roman"/>
          <w:b/>
          <w:bCs/>
          <w:sz w:val="32"/>
          <w:szCs w:val="32"/>
        </w:rPr>
        <w:t>windows.h</w:t>
      </w:r>
      <w:proofErr w:type="spellEnd"/>
      <w:r w:rsidRPr="003701C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5FB79440" w14:textId="77777777" w:rsidR="00CC1505" w:rsidRDefault="00CC1505" w:rsidP="00CC15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020677" w14:textId="4179261A" w:rsidR="00CC1505" w:rsidRPr="00CC1505" w:rsidRDefault="00CC1505" w:rsidP="00CC15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C1505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0FF068DF" wp14:editId="14FFC3DB">
            <wp:extent cx="4615778" cy="2434250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6"/>
                    <a:srcRect b="9081"/>
                    <a:stretch/>
                  </pic:blipFill>
                  <pic:spPr bwMode="auto">
                    <a:xfrm>
                      <a:off x="0" y="0"/>
                      <a:ext cx="4623266" cy="243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218F7" w14:textId="1214452D" w:rsidR="00940FE6" w:rsidRDefault="00940FE6" w:rsidP="00940FE6">
      <w:r>
        <w:br w:type="page"/>
      </w:r>
    </w:p>
    <w:p w14:paraId="4C9DC7A1" w14:textId="35384094" w:rsidR="00726700" w:rsidRPr="00655A37" w:rsidRDefault="00726700" w:rsidP="00726700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655A37">
        <w:rPr>
          <w:rFonts w:ascii="Times New Roman" w:hAnsi="Times New Roman" w:cs="Times New Roman"/>
          <w:sz w:val="36"/>
          <w:szCs w:val="36"/>
        </w:rPr>
        <w:lastRenderedPageBreak/>
        <w:t>FUNCTIONS:</w:t>
      </w:r>
    </w:p>
    <w:p w14:paraId="05D0955B" w14:textId="77777777" w:rsidR="003701CE" w:rsidRDefault="003701CE" w:rsidP="003701CE"/>
    <w:p w14:paraId="4EFB4A7F" w14:textId="0338CC0F" w:rsidR="00924F35" w:rsidRPr="008037C0" w:rsidRDefault="00655A37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55A37">
        <w:rPr>
          <w:rFonts w:ascii="Times New Roman" w:hAnsi="Times New Roman" w:cs="Times New Roman"/>
          <w:b/>
          <w:bCs/>
          <w:sz w:val="32"/>
          <w:szCs w:val="32"/>
        </w:rPr>
        <w:t>Setter and Getter Functions of Class Movie.</w:t>
      </w:r>
    </w:p>
    <w:p w14:paraId="009CC1A1" w14:textId="40E66044" w:rsidR="008037C0" w:rsidRPr="008037C0" w:rsidRDefault="008037C0" w:rsidP="008037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readFileData</w:t>
      </w:r>
      <w:proofErr w:type="spellEnd"/>
      <w:r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Pr="00655A37">
        <w:rPr>
          <w:rFonts w:ascii="Times New Roman" w:hAnsi="Times New Roman" w:cs="Times New Roman"/>
          <w:sz w:val="32"/>
          <w:szCs w:val="32"/>
        </w:rPr>
        <w:t>filing function which reads d</w:t>
      </w:r>
      <w:r>
        <w:rPr>
          <w:rFonts w:ascii="Times New Roman" w:hAnsi="Times New Roman" w:cs="Times New Roman"/>
          <w:sz w:val="32"/>
          <w:szCs w:val="32"/>
        </w:rPr>
        <w:t xml:space="preserve">ata from file and stores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DF785F" w14:textId="39C78F1E" w:rsidR="006739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printTest</w:t>
      </w:r>
      <w:proofErr w:type="spell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2839AD" w:rsidRPr="00655A37">
        <w:rPr>
          <w:rFonts w:ascii="Times New Roman" w:hAnsi="Times New Roman" w:cs="Times New Roman"/>
          <w:sz w:val="32"/>
          <w:szCs w:val="32"/>
        </w:rPr>
        <w:t>Testing function of class Movie  used to check tree data.</w:t>
      </w:r>
    </w:p>
    <w:p w14:paraId="35C642FD" w14:textId="47C5908D" w:rsidR="00924F35" w:rsidRPr="00655A37" w:rsidRDefault="00924F35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5A37">
        <w:rPr>
          <w:rFonts w:ascii="Times New Roman" w:hAnsi="Times New Roman" w:cs="Times New Roman"/>
          <w:b/>
          <w:bCs/>
          <w:sz w:val="32"/>
          <w:szCs w:val="32"/>
        </w:rPr>
        <w:t>Constructors (of all classes)</w:t>
      </w:r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2839AD" w:rsidRPr="00655A37">
        <w:rPr>
          <w:rFonts w:ascii="Times New Roman" w:hAnsi="Times New Roman" w:cs="Times New Roman"/>
          <w:sz w:val="32"/>
          <w:szCs w:val="32"/>
        </w:rPr>
        <w:t>Parameterized Constructors</w:t>
      </w:r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B972F5F" w14:textId="7067CE58" w:rsidR="006739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appendNode</w:t>
      </w:r>
      <w:proofErr w:type="spell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</w:t>
      </w:r>
      <w:r w:rsidR="002F7984">
        <w:rPr>
          <w:rFonts w:ascii="Times New Roman" w:hAnsi="Times New Roman" w:cs="Times New Roman"/>
          <w:sz w:val="32"/>
          <w:szCs w:val="32"/>
        </w:rPr>
        <w:t xml:space="preserve">– adding duplicated data based on ratings </w:t>
      </w:r>
      <w:r w:rsidR="002839AD" w:rsidRPr="00655A37">
        <w:rPr>
          <w:rFonts w:ascii="Times New Roman" w:hAnsi="Times New Roman" w:cs="Times New Roman"/>
          <w:sz w:val="32"/>
          <w:szCs w:val="32"/>
        </w:rPr>
        <w:t>in linked list.</w:t>
      </w:r>
    </w:p>
    <w:p w14:paraId="3BBFB70E" w14:textId="1F2E4CD0" w:rsidR="006739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printList</w:t>
      </w:r>
      <w:proofErr w:type="spell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2839AD" w:rsidRPr="00655A37">
        <w:rPr>
          <w:rFonts w:ascii="Times New Roman" w:hAnsi="Times New Roman" w:cs="Times New Roman"/>
          <w:sz w:val="32"/>
          <w:szCs w:val="32"/>
        </w:rPr>
        <w:t>testing function of linked list.</w:t>
      </w:r>
    </w:p>
    <w:p w14:paraId="06556CAF" w14:textId="04F6C00D" w:rsidR="006739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isTreeEmpty</w:t>
      </w:r>
      <w:proofErr w:type="spell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2839AD" w:rsidRPr="00655A37">
        <w:rPr>
          <w:rFonts w:ascii="Times New Roman" w:hAnsi="Times New Roman" w:cs="Times New Roman"/>
          <w:sz w:val="32"/>
          <w:szCs w:val="32"/>
        </w:rPr>
        <w:t>returns true or false if tree is empty or not respectively.</w:t>
      </w:r>
    </w:p>
    <w:p w14:paraId="7F53227F" w14:textId="335F6D21" w:rsidR="002839AD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insertNode</w:t>
      </w:r>
      <w:proofErr w:type="spell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839AD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2839AD" w:rsidRPr="00655A37">
        <w:rPr>
          <w:rFonts w:ascii="Times New Roman" w:hAnsi="Times New Roman" w:cs="Times New Roman"/>
          <w:sz w:val="32"/>
          <w:szCs w:val="32"/>
        </w:rPr>
        <w:t>add data to tree node.</w:t>
      </w:r>
    </w:p>
    <w:p w14:paraId="5F1456ED" w14:textId="2A57A348" w:rsidR="0080417E" w:rsidRDefault="002839AD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6739E0" w:rsidRPr="00655A37">
        <w:rPr>
          <w:rFonts w:ascii="Times New Roman" w:hAnsi="Times New Roman" w:cs="Times New Roman"/>
          <w:b/>
          <w:bCs/>
          <w:sz w:val="32"/>
          <w:szCs w:val="32"/>
        </w:rPr>
        <w:t>atingsearch</w:t>
      </w:r>
      <w:proofErr w:type="spellEnd"/>
      <w:r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search rating wise.</w:t>
      </w:r>
    </w:p>
    <w:p w14:paraId="6F2E4895" w14:textId="5F456A6D" w:rsidR="008037C0" w:rsidRPr="00655A37" w:rsidRDefault="008037C0" w:rsidP="008037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510BFC9" wp14:editId="35105A8B">
            <wp:extent cx="4473323" cy="240536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28" cy="24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B26" w14:textId="1D66BBF7" w:rsidR="006739E0" w:rsidRPr="008037C0" w:rsidRDefault="0080417E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="006739E0" w:rsidRPr="00655A37">
        <w:rPr>
          <w:rFonts w:ascii="Times New Roman" w:hAnsi="Times New Roman" w:cs="Times New Roman"/>
          <w:b/>
          <w:bCs/>
          <w:sz w:val="32"/>
          <w:szCs w:val="32"/>
        </w:rPr>
        <w:t>earsearch</w:t>
      </w:r>
      <w:proofErr w:type="spellEnd"/>
      <w:r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Pr="00655A37">
        <w:rPr>
          <w:rFonts w:ascii="Times New Roman" w:hAnsi="Times New Roman" w:cs="Times New Roman"/>
          <w:sz w:val="32"/>
          <w:szCs w:val="32"/>
        </w:rPr>
        <w:t>search year wise.</w:t>
      </w:r>
    </w:p>
    <w:p w14:paraId="402D89B0" w14:textId="12D02EE9" w:rsidR="008037C0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57A44E46" wp14:editId="049CD56E">
            <wp:extent cx="4507997" cy="1558534"/>
            <wp:effectExtent l="0" t="0" r="698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936" cy="15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9B74" w14:textId="2E658B65" w:rsidR="008037C0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8A179F6" wp14:editId="7F270649">
            <wp:extent cx="4515415" cy="1923393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380" cy="19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11D6" w14:textId="77777777" w:rsidR="008037C0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E6F78" w14:textId="77777777" w:rsidR="008037C0" w:rsidRPr="00655A37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AFFC5" w14:textId="3E7F446E" w:rsidR="006739E0" w:rsidRPr="008037C0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genresearch</w:t>
      </w:r>
      <w:proofErr w:type="spell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search genre wise.</w:t>
      </w:r>
    </w:p>
    <w:p w14:paraId="735F1DC2" w14:textId="5022D0F9" w:rsidR="008037C0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62B7B75F" wp14:editId="0CB2BDF1">
            <wp:extent cx="4558487" cy="407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79" cy="4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D418" w14:textId="1A47D9C0" w:rsidR="008037C0" w:rsidRPr="00655A37" w:rsidRDefault="008037C0" w:rsidP="008037C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179533F" wp14:editId="78CFA4D4">
            <wp:extent cx="4550705" cy="2126093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7138" cy="21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8C22" w14:textId="44A4D97E" w:rsidR="006739E0" w:rsidRPr="003B6F2F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titlesearch</w:t>
      </w:r>
      <w:proofErr w:type="spell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search using title name.</w:t>
      </w:r>
    </w:p>
    <w:p w14:paraId="4B99C81C" w14:textId="3103A1E1" w:rsidR="003B6F2F" w:rsidRPr="003B6F2F" w:rsidRDefault="003B6F2F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3B6F2F">
        <w:rPr>
          <w:rFonts w:ascii="Times New Roman" w:hAnsi="Times New Roman" w:cs="Times New Roman"/>
          <w:bCs/>
          <w:sz w:val="24"/>
          <w:szCs w:val="24"/>
        </w:rPr>
        <w:t xml:space="preserve">      -stores the genre and title of searched movie in excel file for later recommendation</w:t>
      </w:r>
    </w:p>
    <w:p w14:paraId="01BC7801" w14:textId="4AACDFF1" w:rsidR="003B6F2F" w:rsidRPr="003B6F2F" w:rsidRDefault="003B6F2F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651805ED" wp14:editId="305BC4CD">
            <wp:extent cx="2179357" cy="112160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957"/>
                    <a:stretch/>
                  </pic:blipFill>
                  <pic:spPr bwMode="auto">
                    <a:xfrm>
                      <a:off x="0" y="0"/>
                      <a:ext cx="2200647" cy="113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1559" w14:textId="6B910478" w:rsidR="003B6F2F" w:rsidRDefault="003B6F2F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3565563F" wp14:editId="5CD56625">
            <wp:extent cx="3918857" cy="1972408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899" cy="19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BAC" w14:textId="77777777" w:rsidR="008037C0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30520" w14:textId="77777777" w:rsidR="008037C0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88F58" w14:textId="77777777" w:rsidR="008037C0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FD9F8" w14:textId="77777777" w:rsidR="008037C0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9BF03" w14:textId="77777777" w:rsidR="008037C0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192BE" w14:textId="77777777" w:rsidR="008037C0" w:rsidRPr="00655A37" w:rsidRDefault="008037C0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371ED7" w14:textId="77368030" w:rsidR="006739E0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top50rated</w:t>
      </w:r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to get top 50 rated movies.</w:t>
      </w:r>
    </w:p>
    <w:p w14:paraId="026483F4" w14:textId="0422EE9D" w:rsidR="00C73BA6" w:rsidRDefault="00C73BA6" w:rsidP="00C73BA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4B28A3FF" wp14:editId="1DD865A9">
            <wp:extent cx="2716174" cy="3560445"/>
            <wp:effectExtent l="0" t="0" r="825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4301"/>
                    <a:stretch/>
                  </pic:blipFill>
                  <pic:spPr bwMode="auto">
                    <a:xfrm>
                      <a:off x="0" y="0"/>
                      <a:ext cx="2716174" cy="356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0D612" w14:textId="5FE60D69" w:rsidR="00C73BA6" w:rsidRPr="00C73BA6" w:rsidRDefault="00C73BA6" w:rsidP="00C73B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C73BA6">
        <w:rPr>
          <w:rFonts w:ascii="Times New Roman" w:hAnsi="Times New Roman" w:cs="Times New Roman"/>
          <w:sz w:val="24"/>
          <w:szCs w:val="24"/>
        </w:rPr>
        <w:t>trailer can be watched if the user wants too</w:t>
      </w:r>
    </w:p>
    <w:p w14:paraId="66AFABCA" w14:textId="3FBE3737" w:rsidR="003B6F2F" w:rsidRDefault="00C73BA6" w:rsidP="003B6F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3A9B25A9" wp14:editId="7FC2FBD6">
            <wp:extent cx="4475108" cy="1689162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017" cy="17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DC6" w14:textId="77777777" w:rsidR="003B6F2F" w:rsidRDefault="003B6F2F" w:rsidP="003B6F2F">
      <w:pPr>
        <w:rPr>
          <w:rFonts w:ascii="Times New Roman" w:hAnsi="Times New Roman" w:cs="Times New Roman"/>
          <w:sz w:val="32"/>
          <w:szCs w:val="32"/>
        </w:rPr>
      </w:pPr>
    </w:p>
    <w:p w14:paraId="1CC9C3E7" w14:textId="77777777" w:rsidR="003B6F2F" w:rsidRDefault="003B6F2F" w:rsidP="003B6F2F">
      <w:pPr>
        <w:rPr>
          <w:rFonts w:ascii="Times New Roman" w:hAnsi="Times New Roman" w:cs="Times New Roman"/>
          <w:sz w:val="32"/>
          <w:szCs w:val="32"/>
        </w:rPr>
      </w:pPr>
    </w:p>
    <w:p w14:paraId="036D28D9" w14:textId="77777777" w:rsidR="003B6F2F" w:rsidRDefault="003B6F2F" w:rsidP="003B6F2F">
      <w:pPr>
        <w:rPr>
          <w:rFonts w:ascii="Times New Roman" w:hAnsi="Times New Roman" w:cs="Times New Roman"/>
          <w:sz w:val="32"/>
          <w:szCs w:val="32"/>
        </w:rPr>
      </w:pPr>
    </w:p>
    <w:p w14:paraId="0DC4BB97" w14:textId="77777777" w:rsidR="003B6F2F" w:rsidRDefault="003B6F2F" w:rsidP="003B6F2F">
      <w:pPr>
        <w:rPr>
          <w:rFonts w:ascii="Times New Roman" w:hAnsi="Times New Roman" w:cs="Times New Roman"/>
          <w:sz w:val="32"/>
          <w:szCs w:val="32"/>
        </w:rPr>
      </w:pPr>
    </w:p>
    <w:p w14:paraId="3697F85F" w14:textId="77777777" w:rsidR="003B6F2F" w:rsidRPr="003B6F2F" w:rsidRDefault="003B6F2F" w:rsidP="003B6F2F">
      <w:pPr>
        <w:rPr>
          <w:rFonts w:ascii="Times New Roman" w:hAnsi="Times New Roman" w:cs="Times New Roman"/>
          <w:sz w:val="32"/>
          <w:szCs w:val="32"/>
        </w:rPr>
      </w:pPr>
    </w:p>
    <w:p w14:paraId="12228B3E" w14:textId="64B3C7AA" w:rsidR="006739E0" w:rsidRPr="003B6F2F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displayMovieToSelect</w:t>
      </w:r>
      <w:proofErr w:type="spell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(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display prompt for user</w:t>
      </w:r>
    </w:p>
    <w:p w14:paraId="7F2017F2" w14:textId="77777777" w:rsidR="003B6F2F" w:rsidRPr="002F7984" w:rsidRDefault="003B6F2F" w:rsidP="003B6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B6131" w14:textId="74172A0E" w:rsidR="002F7984" w:rsidRPr="002F7984" w:rsidRDefault="002F7984" w:rsidP="002F79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F7984">
        <w:rPr>
          <w:rFonts w:ascii="Times New Roman" w:hAnsi="Times New Roman" w:cs="Times New Roman"/>
          <w:bCs/>
          <w:sz w:val="24"/>
          <w:szCs w:val="24"/>
        </w:rPr>
        <w:t xml:space="preserve">    -</w:t>
      </w:r>
      <w:r w:rsidR="003B6F2F">
        <w:rPr>
          <w:rFonts w:ascii="Times New Roman" w:hAnsi="Times New Roman" w:cs="Times New Roman"/>
          <w:bCs/>
          <w:sz w:val="24"/>
          <w:szCs w:val="24"/>
        </w:rPr>
        <w:t xml:space="preserve">displays </w:t>
      </w:r>
      <w:r w:rsidRPr="002F7984">
        <w:rPr>
          <w:rFonts w:ascii="Times New Roman" w:hAnsi="Times New Roman" w:cs="Times New Roman"/>
          <w:bCs/>
          <w:sz w:val="24"/>
          <w:szCs w:val="24"/>
        </w:rPr>
        <w:t>only when new account is created</w:t>
      </w:r>
      <w:r w:rsidR="003B6F2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F820DB" w14:textId="37B54077" w:rsidR="002F7984" w:rsidRPr="002F7984" w:rsidRDefault="002F7984" w:rsidP="002F79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F7984">
        <w:rPr>
          <w:rFonts w:ascii="Times New Roman" w:hAnsi="Times New Roman" w:cs="Times New Roman"/>
          <w:bCs/>
          <w:sz w:val="24"/>
          <w:szCs w:val="24"/>
        </w:rPr>
        <w:t xml:space="preserve">    -displays top 4 movies for basic 5 genres</w:t>
      </w:r>
      <w:r w:rsidR="003B6F2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1418A0" w14:textId="3F76E5EE" w:rsidR="002F7984" w:rsidRPr="002F7984" w:rsidRDefault="002F7984" w:rsidP="002F79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F7984">
        <w:rPr>
          <w:rFonts w:ascii="Times New Roman" w:hAnsi="Times New Roman" w:cs="Times New Roman"/>
          <w:bCs/>
          <w:sz w:val="24"/>
          <w:szCs w:val="24"/>
        </w:rPr>
        <w:t xml:space="preserve">    -asks the user to select their top5 </w:t>
      </w:r>
      <w:r w:rsidR="003B6F2F" w:rsidRPr="002F7984">
        <w:rPr>
          <w:rFonts w:ascii="Times New Roman" w:hAnsi="Times New Roman" w:cs="Times New Roman"/>
          <w:bCs/>
          <w:sz w:val="24"/>
          <w:szCs w:val="24"/>
        </w:rPr>
        <w:t>favorite</w:t>
      </w:r>
      <w:r w:rsidR="003B6F2F">
        <w:rPr>
          <w:rFonts w:ascii="Times New Roman" w:hAnsi="Times New Roman" w:cs="Times New Roman"/>
          <w:bCs/>
          <w:sz w:val="24"/>
          <w:szCs w:val="24"/>
        </w:rPr>
        <w:t xml:space="preserve"> for recommendation later.</w:t>
      </w:r>
    </w:p>
    <w:p w14:paraId="44202088" w14:textId="7BBCFE18" w:rsidR="002F7984" w:rsidRDefault="002F7984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C6CCAB1" wp14:editId="4A5B8E90">
            <wp:extent cx="3522133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1555" cy="18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CF6" w14:textId="576C2932" w:rsidR="002F7984" w:rsidRDefault="002F7984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6B7558B9" wp14:editId="5F4376E9">
            <wp:extent cx="3521710" cy="10170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2093" cy="10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618" w14:textId="77777777" w:rsidR="003B6F2F" w:rsidRDefault="003B6F2F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38B0A" w14:textId="77777777" w:rsidR="003B6F2F" w:rsidRPr="00655A37" w:rsidRDefault="003B6F2F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CD5E3" w14:textId="1312350E" w:rsidR="006739E0" w:rsidRPr="003B6F2F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pickupMovie</w:t>
      </w:r>
      <w:proofErr w:type="spell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( ) – </w:t>
      </w:r>
      <w:r w:rsidR="0080417E" w:rsidRPr="00655A37">
        <w:rPr>
          <w:rFonts w:ascii="Times New Roman" w:hAnsi="Times New Roman" w:cs="Times New Roman"/>
          <w:sz w:val="32"/>
          <w:szCs w:val="32"/>
        </w:rPr>
        <w:t>function for user to select movie</w:t>
      </w:r>
    </w:p>
    <w:p w14:paraId="7339B64D" w14:textId="4F5FA6FD" w:rsidR="003B6F2F" w:rsidRDefault="003B6F2F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3B6F2F">
        <w:rPr>
          <w:rFonts w:ascii="Times New Roman" w:hAnsi="Times New Roman" w:cs="Times New Roman"/>
          <w:bCs/>
          <w:sz w:val="24"/>
          <w:szCs w:val="24"/>
        </w:rPr>
        <w:t xml:space="preserve">          -maintain the record for genre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each genre count </w:t>
      </w:r>
      <w:r w:rsidRPr="003B6F2F">
        <w:rPr>
          <w:rFonts w:ascii="Times New Roman" w:hAnsi="Times New Roman" w:cs="Times New Roman"/>
          <w:bCs/>
          <w:sz w:val="24"/>
          <w:szCs w:val="24"/>
        </w:rPr>
        <w:t>of selected movies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text</w:t>
      </w:r>
      <w:r w:rsidRPr="003B6F2F">
        <w:rPr>
          <w:rFonts w:ascii="Times New Roman" w:hAnsi="Times New Roman" w:cs="Times New Roman"/>
          <w:bCs/>
          <w:sz w:val="24"/>
          <w:szCs w:val="24"/>
        </w:rPr>
        <w:t xml:space="preserve"> file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7A9AF6" w14:textId="4FB3E154" w:rsidR="003B6F2F" w:rsidRDefault="003B6F2F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2D834EC" wp14:editId="2703FE1D">
            <wp:extent cx="2725182" cy="1622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5054" cy="16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417" w14:textId="77777777" w:rsidR="00C73BA6" w:rsidRDefault="00C73BA6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084029B" w14:textId="77777777" w:rsidR="00C73BA6" w:rsidRDefault="00C73BA6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8577182" w14:textId="77777777" w:rsidR="008037C0" w:rsidRDefault="008037C0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DAA4872" w14:textId="77777777" w:rsidR="008037C0" w:rsidRDefault="008037C0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8A9E413" w14:textId="77777777" w:rsidR="008037C0" w:rsidRDefault="008037C0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89FA29E" w14:textId="77777777" w:rsidR="008037C0" w:rsidRPr="003B6F2F" w:rsidRDefault="008037C0" w:rsidP="003B6F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A2DF6EF" w14:textId="263B184E" w:rsidR="006739E0" w:rsidRPr="002F7984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5A37">
        <w:rPr>
          <w:rFonts w:ascii="Times New Roman" w:hAnsi="Times New Roman" w:cs="Times New Roman"/>
          <w:b/>
          <w:bCs/>
          <w:sz w:val="32"/>
          <w:szCs w:val="32"/>
        </w:rPr>
        <w:t>recommend</w:t>
      </w:r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( ) – </w:t>
      </w:r>
      <w:r w:rsidR="002F7984">
        <w:rPr>
          <w:rFonts w:ascii="Times New Roman" w:hAnsi="Times New Roman" w:cs="Times New Roman"/>
          <w:sz w:val="32"/>
          <w:szCs w:val="32"/>
        </w:rPr>
        <w:t>the function</w:t>
      </w:r>
      <w:r w:rsidR="0080417E" w:rsidRPr="00655A37">
        <w:rPr>
          <w:rFonts w:ascii="Times New Roman" w:hAnsi="Times New Roman" w:cs="Times New Roman"/>
          <w:sz w:val="32"/>
          <w:szCs w:val="32"/>
        </w:rPr>
        <w:t xml:space="preserve"> for recommending</w:t>
      </w:r>
    </w:p>
    <w:p w14:paraId="487EB08D" w14:textId="1557FD6D" w:rsidR="002F7984" w:rsidRPr="002F7984" w:rsidRDefault="002F7984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-</w:t>
      </w:r>
      <w:r w:rsidRPr="002F7984">
        <w:rPr>
          <w:rFonts w:ascii="Times New Roman" w:hAnsi="Times New Roman" w:cs="Times New Roman"/>
          <w:bCs/>
          <w:sz w:val="24"/>
          <w:szCs w:val="24"/>
        </w:rPr>
        <w:t>on the basis of selected genres</w:t>
      </w:r>
    </w:p>
    <w:p w14:paraId="3A35BD9C" w14:textId="4323E69E" w:rsidR="002F7984" w:rsidRDefault="002F7984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3530341" wp14:editId="492653CC">
            <wp:extent cx="5481896" cy="255528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479" cy="25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753D" w14:textId="1B8BA504" w:rsidR="003B6F2F" w:rsidRDefault="003B6F2F" w:rsidP="002F79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-</w:t>
      </w:r>
      <w:r w:rsidRPr="003B6F2F">
        <w:rPr>
          <w:rFonts w:ascii="Times New Roman" w:hAnsi="Times New Roman" w:cs="Times New Roman"/>
          <w:bCs/>
          <w:sz w:val="24"/>
          <w:szCs w:val="24"/>
        </w:rPr>
        <w:t xml:space="preserve">on the basis of </w:t>
      </w:r>
      <w:r w:rsidR="00C73BA6">
        <w:rPr>
          <w:rFonts w:ascii="Times New Roman" w:hAnsi="Times New Roman" w:cs="Times New Roman"/>
          <w:bCs/>
          <w:sz w:val="24"/>
          <w:szCs w:val="24"/>
        </w:rPr>
        <w:t xml:space="preserve">the genre of </w:t>
      </w:r>
      <w:r w:rsidRPr="003B6F2F">
        <w:rPr>
          <w:rFonts w:ascii="Times New Roman" w:hAnsi="Times New Roman" w:cs="Times New Roman"/>
          <w:bCs/>
          <w:sz w:val="24"/>
          <w:szCs w:val="24"/>
        </w:rPr>
        <w:t>most recent searche</w:t>
      </w:r>
      <w:r w:rsidR="00C73BA6">
        <w:rPr>
          <w:rFonts w:ascii="Times New Roman" w:hAnsi="Times New Roman" w:cs="Times New Roman"/>
          <w:bCs/>
          <w:sz w:val="24"/>
          <w:szCs w:val="24"/>
        </w:rPr>
        <w:t>d movies</w:t>
      </w:r>
    </w:p>
    <w:p w14:paraId="57465634" w14:textId="44C95D9A" w:rsidR="00C73BA6" w:rsidRDefault="00C73BA6" w:rsidP="002F79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C18ABEB" wp14:editId="510D32D9">
            <wp:extent cx="4229663" cy="763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8837"/>
                    <a:stretch/>
                  </pic:blipFill>
                  <pic:spPr bwMode="auto">
                    <a:xfrm>
                      <a:off x="0" y="0"/>
                      <a:ext cx="4229663" cy="76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E43A4" w14:textId="672F6F05" w:rsidR="003B6F2F" w:rsidRDefault="003B6F2F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21C2F3DA" wp14:editId="77B340DC">
            <wp:extent cx="5702613" cy="3527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7301" cy="3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3384" w14:textId="5B0E6702" w:rsidR="00C73BA6" w:rsidRDefault="00C73BA6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2929DB4" wp14:editId="2B878230">
            <wp:extent cx="5711622" cy="2490902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6126" cy="25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34E" w14:textId="77777777" w:rsidR="002F7984" w:rsidRPr="00655A37" w:rsidRDefault="002F7984" w:rsidP="002F79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FFF5B" w14:textId="7BD660C6" w:rsidR="006739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5A37">
        <w:rPr>
          <w:rFonts w:ascii="Times New Roman" w:hAnsi="Times New Roman" w:cs="Times New Roman"/>
          <w:b/>
          <w:bCs/>
          <w:sz w:val="32"/>
          <w:szCs w:val="32"/>
        </w:rPr>
        <w:t>frontEnd</w:t>
      </w:r>
      <w:proofErr w:type="spellEnd"/>
      <w:r w:rsidR="0080417E" w:rsidRPr="00655A37">
        <w:rPr>
          <w:rFonts w:ascii="Times New Roman" w:hAnsi="Times New Roman" w:cs="Times New Roman"/>
          <w:b/>
          <w:bCs/>
          <w:sz w:val="32"/>
          <w:szCs w:val="32"/>
        </w:rPr>
        <w:t>( ) –</w:t>
      </w:r>
      <w:r w:rsidR="006E60F3" w:rsidRPr="00655A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60F3" w:rsidRPr="00655A37">
        <w:rPr>
          <w:rFonts w:ascii="Times New Roman" w:hAnsi="Times New Roman" w:cs="Times New Roman"/>
          <w:sz w:val="32"/>
          <w:szCs w:val="32"/>
        </w:rPr>
        <w:t>the main menu of the system</w:t>
      </w:r>
    </w:p>
    <w:p w14:paraId="7A3440D7" w14:textId="7D6A12EF" w:rsidR="00DA7FE0" w:rsidRPr="00655A37" w:rsidRDefault="006739E0" w:rsidP="00655A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55A37">
        <w:rPr>
          <w:rFonts w:ascii="Times New Roman" w:hAnsi="Times New Roman" w:cs="Times New Roman"/>
          <w:b/>
          <w:bCs/>
          <w:sz w:val="32"/>
          <w:szCs w:val="32"/>
        </w:rPr>
        <w:t>main</w:t>
      </w:r>
      <w:r w:rsidR="006E60F3" w:rsidRPr="00655A37">
        <w:rPr>
          <w:rFonts w:ascii="Times New Roman" w:hAnsi="Times New Roman" w:cs="Times New Roman"/>
          <w:b/>
          <w:bCs/>
          <w:sz w:val="32"/>
          <w:szCs w:val="32"/>
        </w:rPr>
        <w:t>( )</w:t>
      </w:r>
      <w:r w:rsidR="00DA7FE0" w:rsidRPr="00655A37">
        <w:rPr>
          <w:rFonts w:ascii="Times New Roman" w:hAnsi="Times New Roman" w:cs="Times New Roman"/>
          <w:sz w:val="28"/>
          <w:szCs w:val="28"/>
        </w:rPr>
        <w:br w:type="page"/>
      </w:r>
    </w:p>
    <w:p w14:paraId="32FC42C3" w14:textId="77777777" w:rsidR="006739E0" w:rsidRPr="00DA7FE0" w:rsidRDefault="006739E0" w:rsidP="003701CE">
      <w:pPr>
        <w:rPr>
          <w:rFonts w:ascii="Times New Roman" w:hAnsi="Times New Roman" w:cs="Times New Roman"/>
          <w:sz w:val="28"/>
          <w:szCs w:val="28"/>
        </w:rPr>
      </w:pPr>
    </w:p>
    <w:p w14:paraId="083CF9AA" w14:textId="3B00D312" w:rsidR="00563885" w:rsidRDefault="00563885" w:rsidP="00563885">
      <w:pPr>
        <w:pStyle w:val="Heading2"/>
        <w:rPr>
          <w:rFonts w:ascii="Times New Roman" w:hAnsi="Times New Roman" w:cs="Times New Roman"/>
          <w:sz w:val="36"/>
          <w:szCs w:val="24"/>
        </w:rPr>
      </w:pPr>
      <w:r w:rsidRPr="00655A37">
        <w:rPr>
          <w:rFonts w:ascii="Times New Roman" w:hAnsi="Times New Roman" w:cs="Times New Roman"/>
          <w:sz w:val="36"/>
          <w:szCs w:val="24"/>
        </w:rPr>
        <w:t>VARIABLES:</w:t>
      </w:r>
    </w:p>
    <w:p w14:paraId="29AE3088" w14:textId="77777777" w:rsidR="00655A37" w:rsidRPr="00655A37" w:rsidRDefault="00655A37" w:rsidP="00655A37"/>
    <w:p w14:paraId="0774DC5A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flag;</w:t>
      </w:r>
    </w:p>
    <w:p w14:paraId="29360D43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displayed_mtitle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[25];</w:t>
      </w:r>
    </w:p>
    <w:p w14:paraId="19A78F65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displayed_mgenre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[25];</w:t>
      </w:r>
    </w:p>
    <w:p w14:paraId="4C34D72E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rec_genre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[25];</w:t>
      </w:r>
    </w:p>
    <w:p w14:paraId="222FD01C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gcount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[25] = {0};</w:t>
      </w:r>
    </w:p>
    <w:p w14:paraId="1F4F9831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gindex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= 0;</w:t>
      </w:r>
    </w:p>
    <w:p w14:paraId="4B8E575B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displayed_mcount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;</w:t>
      </w:r>
    </w:p>
    <w:p w14:paraId="2EBA29CF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 displayed_mcount2;</w:t>
      </w:r>
    </w:p>
    <w:p w14:paraId="36E2A552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 displayed_mcount3;</w:t>
      </w:r>
    </w:p>
    <w:p w14:paraId="2FECFA54" w14:textId="77777777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 cc;</w:t>
      </w:r>
    </w:p>
    <w:p w14:paraId="77F72E00" w14:textId="55C86CA9" w:rsidR="008B3AE9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;</w:t>
      </w:r>
    </w:p>
    <w:p w14:paraId="169129E7" w14:textId="649C7E55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rating;</w:t>
      </w:r>
    </w:p>
    <w:p w14:paraId="5A013831" w14:textId="4FC8C78E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genre;</w:t>
      </w:r>
    </w:p>
    <w:p w14:paraId="7BD58F42" w14:textId="43EC0000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title;</w:t>
      </w:r>
    </w:p>
    <w:p w14:paraId="4AE5C08D" w14:textId="0B6BDC38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contentRating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;</w:t>
      </w:r>
    </w:p>
    <w:p w14:paraId="6B18B883" w14:textId="3DDABC05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year;</w:t>
      </w:r>
    </w:p>
    <w:p w14:paraId="04FD7394" w14:textId="62A7645C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duration;</w:t>
      </w:r>
    </w:p>
    <w:p w14:paraId="4AC20353" w14:textId="5FA02269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option1, option2 = 1;</w:t>
      </w:r>
    </w:p>
    <w:p w14:paraId="62473B56" w14:textId="3A38A905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duplicate;</w:t>
      </w:r>
    </w:p>
    <w:p w14:paraId="2AB8F72A" w14:textId="14EED1A3" w:rsidR="00CC1505" w:rsidRP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, tempfile,top5picksfile,watchlist</w:t>
      </w:r>
    </w:p>
    <w:p w14:paraId="1D54F5D5" w14:textId="77777777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</w:p>
    <w:p w14:paraId="3A1A1BA9" w14:textId="77777777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5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username, pass,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tempu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tempp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temptitle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tempgenre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 xml:space="preserve">[5],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tempg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F5D25F9" w14:textId="3D037BDF" w:rsidR="00CC1505" w:rsidRDefault="00CC1505" w:rsidP="00CC1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genrearray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[8]={"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Action","Adventure","Romance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50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C1505">
        <w:rPr>
          <w:rFonts w:ascii="Times New Roman" w:hAnsi="Times New Roman" w:cs="Times New Roman"/>
          <w:sz w:val="28"/>
          <w:szCs w:val="28"/>
        </w:rPr>
        <w:t>Comedy","Animation","Drama","Fantasy","Documentary</w:t>
      </w:r>
      <w:proofErr w:type="spellEnd"/>
      <w:r w:rsidRPr="00CC1505">
        <w:rPr>
          <w:rFonts w:ascii="Times New Roman" w:hAnsi="Times New Roman" w:cs="Times New Roman"/>
          <w:sz w:val="28"/>
          <w:szCs w:val="28"/>
        </w:rPr>
        <w:t>"};</w:t>
      </w:r>
    </w:p>
    <w:p w14:paraId="65FC3A12" w14:textId="5149EE8E" w:rsidR="00FA64D3" w:rsidRDefault="00CC1505" w:rsidP="00CC15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5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C1505">
        <w:rPr>
          <w:rFonts w:ascii="Times New Roman" w:hAnsi="Times New Roman" w:cs="Times New Roman"/>
          <w:sz w:val="28"/>
          <w:szCs w:val="28"/>
        </w:rPr>
        <w:t xml:space="preserve"> length1, length2;</w:t>
      </w:r>
    </w:p>
    <w:p w14:paraId="59D4BC55" w14:textId="03F6C212" w:rsidR="00CC1505" w:rsidRDefault="00FA64D3" w:rsidP="00CC1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6D7AE" w14:textId="77777777" w:rsidR="00FA64D3" w:rsidRPr="00FA64D3" w:rsidRDefault="00FA64D3" w:rsidP="00FA64D3"/>
    <w:p w14:paraId="526F0FE6" w14:textId="77777777" w:rsidR="00FA64D3" w:rsidRPr="00563885" w:rsidRDefault="00FA64D3" w:rsidP="00CC1505">
      <w:pPr>
        <w:rPr>
          <w:rFonts w:ascii="Times New Roman" w:hAnsi="Times New Roman" w:cs="Times New Roman"/>
          <w:sz w:val="28"/>
          <w:szCs w:val="28"/>
        </w:rPr>
      </w:pPr>
    </w:p>
    <w:sectPr w:rsidR="00FA64D3" w:rsidRPr="00563885" w:rsidSect="00972354">
      <w:footerReference w:type="default" r:id="rId33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411AB" w14:textId="77777777" w:rsidR="00433DCC" w:rsidRDefault="00433DCC">
      <w:pPr>
        <w:spacing w:after="0" w:line="240" w:lineRule="auto"/>
      </w:pPr>
      <w:r>
        <w:separator/>
      </w:r>
    </w:p>
  </w:endnote>
  <w:endnote w:type="continuationSeparator" w:id="0">
    <w:p w14:paraId="3E896BCD" w14:textId="77777777" w:rsidR="00433DCC" w:rsidRDefault="0043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EFE80" w14:textId="378C8B3B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10227F">
      <w:t>15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49ABB" w14:textId="77777777" w:rsidR="00433DCC" w:rsidRDefault="00433DCC">
      <w:pPr>
        <w:spacing w:after="0" w:line="240" w:lineRule="auto"/>
      </w:pPr>
      <w:r>
        <w:separator/>
      </w:r>
    </w:p>
  </w:footnote>
  <w:footnote w:type="continuationSeparator" w:id="0">
    <w:p w14:paraId="592619AD" w14:textId="77777777" w:rsidR="00433DCC" w:rsidRDefault="0043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C726B"/>
    <w:multiLevelType w:val="hybridMultilevel"/>
    <w:tmpl w:val="81EE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00D2D"/>
    <w:multiLevelType w:val="hybridMultilevel"/>
    <w:tmpl w:val="5FF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C541B"/>
    <w:multiLevelType w:val="hybridMultilevel"/>
    <w:tmpl w:val="89FA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70BEC"/>
    <w:multiLevelType w:val="hybridMultilevel"/>
    <w:tmpl w:val="0B24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481AB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481AB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481AB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481AB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481AB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481AB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481AB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481AB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481AB" w:themeColor="accent1" w:themeShade="BF"/>
      </w:rPr>
    </w:lvl>
  </w:abstractNum>
  <w:abstractNum w:abstractNumId="16">
    <w:nsid w:val="570B02FB"/>
    <w:multiLevelType w:val="hybridMultilevel"/>
    <w:tmpl w:val="CFEAC3F4"/>
    <w:lvl w:ilvl="0" w:tplc="E532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481AB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481AB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481AB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481AB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481AB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481AB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481AB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481AB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481AB" w:themeColor="accent1" w:themeShade="BF"/>
      </w:rPr>
    </w:lvl>
  </w:abstractNum>
  <w:abstractNum w:abstractNumId="18">
    <w:nsid w:val="7BD20411"/>
    <w:multiLevelType w:val="hybridMultilevel"/>
    <w:tmpl w:val="532C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B9"/>
    <w:rsid w:val="00083B37"/>
    <w:rsid w:val="0009378C"/>
    <w:rsid w:val="000A0612"/>
    <w:rsid w:val="0010227F"/>
    <w:rsid w:val="0015369C"/>
    <w:rsid w:val="0016245D"/>
    <w:rsid w:val="0018534B"/>
    <w:rsid w:val="001A728E"/>
    <w:rsid w:val="001B7162"/>
    <w:rsid w:val="001C1971"/>
    <w:rsid w:val="001E042A"/>
    <w:rsid w:val="0021028F"/>
    <w:rsid w:val="00225505"/>
    <w:rsid w:val="00271DDA"/>
    <w:rsid w:val="002839AD"/>
    <w:rsid w:val="002A7EB9"/>
    <w:rsid w:val="002B0BBE"/>
    <w:rsid w:val="002F7984"/>
    <w:rsid w:val="003312ED"/>
    <w:rsid w:val="003322CC"/>
    <w:rsid w:val="003701CE"/>
    <w:rsid w:val="0037556D"/>
    <w:rsid w:val="003B6F2F"/>
    <w:rsid w:val="003B7E71"/>
    <w:rsid w:val="003C460D"/>
    <w:rsid w:val="004018C1"/>
    <w:rsid w:val="00406F00"/>
    <w:rsid w:val="00416207"/>
    <w:rsid w:val="00433DCC"/>
    <w:rsid w:val="00443678"/>
    <w:rsid w:val="004727F4"/>
    <w:rsid w:val="004A0A8D"/>
    <w:rsid w:val="004B6896"/>
    <w:rsid w:val="00560FDA"/>
    <w:rsid w:val="00563885"/>
    <w:rsid w:val="00574609"/>
    <w:rsid w:val="00574DD4"/>
    <w:rsid w:val="00575B92"/>
    <w:rsid w:val="0058076E"/>
    <w:rsid w:val="005B191A"/>
    <w:rsid w:val="005D4DC9"/>
    <w:rsid w:val="005F7999"/>
    <w:rsid w:val="00626EDA"/>
    <w:rsid w:val="00650325"/>
    <w:rsid w:val="00655A37"/>
    <w:rsid w:val="006704A2"/>
    <w:rsid w:val="006739E0"/>
    <w:rsid w:val="006D7FF8"/>
    <w:rsid w:val="006E60F3"/>
    <w:rsid w:val="00704472"/>
    <w:rsid w:val="0072578F"/>
    <w:rsid w:val="00726700"/>
    <w:rsid w:val="00770B74"/>
    <w:rsid w:val="00791457"/>
    <w:rsid w:val="007B5658"/>
    <w:rsid w:val="007F372E"/>
    <w:rsid w:val="007F75E4"/>
    <w:rsid w:val="008037C0"/>
    <w:rsid w:val="0080417E"/>
    <w:rsid w:val="008B3AE9"/>
    <w:rsid w:val="008D3197"/>
    <w:rsid w:val="008D5E06"/>
    <w:rsid w:val="008D6D77"/>
    <w:rsid w:val="00924F35"/>
    <w:rsid w:val="00940FE6"/>
    <w:rsid w:val="00954BFF"/>
    <w:rsid w:val="00964BBB"/>
    <w:rsid w:val="00972354"/>
    <w:rsid w:val="00A8054A"/>
    <w:rsid w:val="00A86414"/>
    <w:rsid w:val="00AA316B"/>
    <w:rsid w:val="00AB300F"/>
    <w:rsid w:val="00AB3BEA"/>
    <w:rsid w:val="00AE4EC7"/>
    <w:rsid w:val="00B47C26"/>
    <w:rsid w:val="00B51689"/>
    <w:rsid w:val="00B71B4F"/>
    <w:rsid w:val="00B97C50"/>
    <w:rsid w:val="00BB1FEE"/>
    <w:rsid w:val="00BC1FD2"/>
    <w:rsid w:val="00BD40DF"/>
    <w:rsid w:val="00C73BA6"/>
    <w:rsid w:val="00C92C41"/>
    <w:rsid w:val="00CC1505"/>
    <w:rsid w:val="00D57E3E"/>
    <w:rsid w:val="00D96BE1"/>
    <w:rsid w:val="00DA1540"/>
    <w:rsid w:val="00DA7FE0"/>
    <w:rsid w:val="00DB24CB"/>
    <w:rsid w:val="00DF5013"/>
    <w:rsid w:val="00E6423B"/>
    <w:rsid w:val="00E9640A"/>
    <w:rsid w:val="00EB7901"/>
    <w:rsid w:val="00F1586E"/>
    <w:rsid w:val="00F55A97"/>
    <w:rsid w:val="00F63979"/>
    <w:rsid w:val="00F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3DF8A"/>
  <w15:chartTrackingRefBased/>
  <w15:docId w15:val="{275060A2-48D5-42ED-8539-92D1D975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1C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0D5672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1481AB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0D5672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D5672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0D5672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0D5672" w:themeColor="accent1" w:themeShade="80"/>
      </w:pBdr>
      <w:spacing w:before="80" w:after="0" w:line="280" w:lineRule="exact"/>
    </w:pPr>
    <w:rPr>
      <w:b/>
      <w:bCs/>
      <w:color w:val="1481AB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1481AB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0D5672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1481AB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D5672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D5672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1EEF9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CADE4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481AB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487B77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E6423B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423B"/>
    <w:rPr>
      <w:rFonts w:eastAsiaTheme="minorEastAsia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90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01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5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bi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16E31A395B4F19960FDA0A42AE3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7E993-5E9D-44C9-A462-9BF6823CC008}"/>
      </w:docPartPr>
      <w:docPartBody>
        <w:p w:rsidR="004076D7" w:rsidRDefault="000C16EA">
          <w:pPr>
            <w:pStyle w:val="7816E31A395B4F19960FDA0A42AE36F1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9A"/>
    <w:rsid w:val="0004063A"/>
    <w:rsid w:val="000A652C"/>
    <w:rsid w:val="000C16EA"/>
    <w:rsid w:val="004076D7"/>
    <w:rsid w:val="00422C9A"/>
    <w:rsid w:val="00461057"/>
    <w:rsid w:val="007C29FD"/>
    <w:rsid w:val="009605A5"/>
    <w:rsid w:val="00BD3976"/>
    <w:rsid w:val="00CD37C4"/>
    <w:rsid w:val="00D356A7"/>
    <w:rsid w:val="00E050B9"/>
    <w:rsid w:val="00F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16E31A395B4F19960FDA0A42AE36F1">
    <w:name w:val="7816E31A395B4F19960FDA0A42AE3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Movie Recommendation System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16</Pages>
  <Words>368</Words>
  <Characters>2352</Characters>
  <Application>Microsoft Office Word</Application>
  <DocSecurity>0</DocSecurity>
  <Lines>155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CL1004 OOP LAB</dc:subject>
  <dc:creator>Instructor: Sir Shoaib Rauf</dc:creator>
  <cp:lastModifiedBy>Dell</cp:lastModifiedBy>
  <cp:revision>3</cp:revision>
  <dcterms:created xsi:type="dcterms:W3CDTF">2022-12-11T17:24:00Z</dcterms:created>
  <dcterms:modified xsi:type="dcterms:W3CDTF">2024-01-07T11:42:00Z</dcterms:modified>
  <cp:category>CL-2001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91eec6ea378febb7f81c5e702095a237971477c50f9c552b91620878ecb406cf</vt:lpwstr>
  </property>
</Properties>
</file>